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Ujjwal</w:t>
      </w:r>
    </w:p>
    <w:p>
      <w:pPr>
        <w:pStyle w:val="Heading1"/>
      </w:pPr>
      <w:r>
        <w:t>Heading</w:t>
      </w:r>
    </w:p>
    <w:p>
      <w:pPr/>
      <w:r>
        <w:t>Body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